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MUHAMMED SHAMEEM P</w:t>
      </w:r>
    </w:p>
    <w:p>
      <w:r>
        <w:t>India | me.muhammedshameem@gmail.com | +91 9744868303</w:t>
      </w:r>
    </w:p>
    <w:p>
      <w:r>
        <w:t>LinkedIn: linkedin.com/in/mushameem | GitHub: mushameem</w:t>
      </w:r>
    </w:p>
    <w:p>
      <w:pPr>
        <w:pStyle w:val="Heading1"/>
      </w:pPr>
      <w:r>
        <w:t>Professional Summary</w:t>
      </w:r>
    </w:p>
    <w:p>
      <w:r>
        <w:t>Frontend Developer with 4+ years of experience in building scalable, high-performance web applications using React.js, Next.js, and modern JavaScript. Skilled in developing responsive, reusable UI components and integrating REST APIs. Strong expertise in frontend technologies, with experience collaborating on backend services to deliver seamless user experiences. Passionate about crafting clean, efficient code and optimizing application performance.</w:t>
      </w:r>
    </w:p>
    <w:p>
      <w:pPr>
        <w:pStyle w:val="Heading1"/>
      </w:pPr>
      <w:r>
        <w:t>Skills</w:t>
      </w:r>
    </w:p>
    <w:p>
      <w:r>
        <w:t>Frontend: React.js, Next.js, JavaScript (ES6+), HTML5, CSS3, jQuery, Bootstrap, Tailwind CSS</w:t>
        <w:br/>
        <w:t>API Integration: REST APIs, Postman</w:t>
        <w:br/>
        <w:t>Tools: Git, VS Code, Heroku, Vercel</w:t>
        <w:br/>
        <w:t>Other: Agile development, Cross-functional collaboration</w:t>
      </w:r>
    </w:p>
    <w:p>
      <w:pPr>
        <w:pStyle w:val="Heading1"/>
      </w:pPr>
      <w:r>
        <w:t>Work Experience</w:t>
      </w:r>
    </w:p>
    <w:p>
      <w:pPr>
        <w:pStyle w:val="Heading2"/>
      </w:pPr>
      <w:r>
        <w:t>Unifrontier Technologies – Bangalore, India</w:t>
      </w:r>
    </w:p>
    <w:p>
      <w:r>
        <w:t>Frontend Developer | Mar 2022 – Present</w:t>
      </w:r>
    </w:p>
    <w:p>
      <w:r>
        <w:t>• Developed and maintained scalable web applications using React.js and Next.js.</w:t>
        <w:br/>
        <w:t>• Built reusable UI components with pixel-perfect design and responsive layouts.</w:t>
        <w:br/>
        <w:t>• Integrated REST APIs to enable smooth communication between frontend and backend.</w:t>
        <w:br/>
        <w:t>• Collaborated with design and product teams to deliver user-focused features.</w:t>
        <w:br/>
        <w:t>• Optimized application performance and implemented best practices for code quality.</w:t>
        <w:br/>
        <w:t>• Gained exposure to blockchain and DeFi domains, integrating smart contract data into UI.</w:t>
      </w:r>
    </w:p>
    <w:p>
      <w:pPr>
        <w:pStyle w:val="Heading2"/>
      </w:pPr>
      <w:r>
        <w:t>Revelation Software Labs – Bangalore, India</w:t>
      </w:r>
    </w:p>
    <w:p>
      <w:r>
        <w:t>Junior Software Engineer | May 2021 – Mar 2022</w:t>
      </w:r>
    </w:p>
    <w:p>
      <w:r>
        <w:t>• Built responsive web applications using React.js aligned with coding best practices.</w:t>
        <w:br/>
        <w:t>• Translated UI/UX mockups into production-ready, pixel-perfect interfaces.</w:t>
        <w:br/>
        <w:t>• Collaborated with backend developers to integrate Ruby on Rails APIs.</w:t>
        <w:br/>
        <w:t>• Demonstrated adaptability by taking ownership of projects early in career.</w:t>
      </w:r>
    </w:p>
    <w:p>
      <w:pPr>
        <w:pStyle w:val="Heading1"/>
      </w:pPr>
      <w:r>
        <w:t>Education</w:t>
      </w:r>
    </w:p>
    <w:p>
      <w:r>
        <w:t>APJ Abdul Kalam Technological University – College of Engineering, Calicut, India</w:t>
        <w:br/>
        <w:t>Master of Computer Applications (MCA) | 2019 – 2021</w:t>
      </w:r>
    </w:p>
    <w:p>
      <w:pPr>
        <w:pStyle w:val="Heading1"/>
      </w:pPr>
      <w:r>
        <w:t>Projects</w:t>
      </w:r>
    </w:p>
    <w:p>
      <w:pPr>
        <w:pStyle w:val="Heading2"/>
      </w:pPr>
      <w:r>
        <w:t>Courier Boy – Android App</w:t>
      </w:r>
    </w:p>
    <w:p>
      <w:r>
        <w:t>• Developed an Android-based courier service application using Flutter, with modules for users, delivery agents, and administrators.</w:t>
        <w:br/>
        <w:t>• Integrated Firebase for real-time updates, authentication, and cloud storage management.</w:t>
      </w:r>
    </w:p>
    <w:p>
      <w:pPr>
        <w:pStyle w:val="Heading2"/>
      </w:pPr>
      <w:r>
        <w:t>Zakat Calculator – Android App</w:t>
      </w:r>
    </w:p>
    <w:p>
      <w:r>
        <w:t>• Built an Android application for zakat calculation using Java and SQLite.</w:t>
        <w:br/>
        <w:t>• Designed intuitive UI with form validation to ensure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